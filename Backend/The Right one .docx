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B2" w:rsidRDefault="006B0682">
      <w:pPr>
        <w:pStyle w:val="Title"/>
      </w:pPr>
      <w:r>
        <w:t>🏥 Doctor Appointment Booking System</w:t>
      </w:r>
    </w:p>
    <w:p w:rsidR="00CD2FB2" w:rsidRDefault="006B0682">
      <w:pPr>
        <w:pStyle w:val="Heading1"/>
      </w:pPr>
      <w:r>
        <w:t>📄 Database Schema and ER Diagram</w:t>
      </w:r>
    </w:p>
    <w:p w:rsidR="00CD2FB2" w:rsidRDefault="006B0682">
      <w:pPr>
        <w:pStyle w:val="Heading2"/>
      </w:pPr>
      <w:r>
        <w:t>🧠 Core Entities</w:t>
      </w:r>
    </w:p>
    <w:p w:rsidR="00CD2FB2" w:rsidRDefault="006B0682">
      <w:r>
        <w:t>- Patient</w:t>
      </w:r>
    </w:p>
    <w:p w:rsidR="00CD2FB2" w:rsidRDefault="006B0682">
      <w:r>
        <w:t>- Doctor</w:t>
      </w:r>
    </w:p>
    <w:p w:rsidR="00CD2FB2" w:rsidRDefault="006B0682">
      <w:r>
        <w:t>- Appointment</w:t>
      </w:r>
    </w:p>
    <w:p w:rsidR="00CD2FB2" w:rsidRDefault="0042788C">
      <w:r>
        <w:t>- Employee</w:t>
      </w:r>
    </w:p>
    <w:p w:rsidR="00CD2FB2" w:rsidRDefault="006B0682">
      <w:r>
        <w:t>- Clinic / Hospital</w:t>
      </w:r>
    </w:p>
    <w:p w:rsidR="00CD2FB2" w:rsidRDefault="0042788C">
      <w:r>
        <w:t xml:space="preserve">- Payment </w:t>
      </w:r>
    </w:p>
    <w:p w:rsidR="00CD2FB2" w:rsidRDefault="006B0682">
      <w:pPr>
        <w:pStyle w:val="Heading2"/>
      </w:pPr>
      <w:r>
        <w:t>🗃️ Database Tables</w:t>
      </w:r>
    </w:p>
    <w:p w:rsidR="00CD2FB2" w:rsidRDefault="006B0682">
      <w:pPr>
        <w:pStyle w:val="Heading3"/>
      </w:pPr>
      <w:r>
        <w:t>1. Patients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2FB2">
        <w:tc>
          <w:tcPr>
            <w:tcW w:w="2880" w:type="dxa"/>
          </w:tcPr>
          <w:p w:rsidR="00995A9D" w:rsidRDefault="006B0682">
            <w:r>
              <w:t>Field</w:t>
            </w:r>
          </w:p>
          <w:p w:rsidR="00CD2FB2" w:rsidRPr="00995A9D" w:rsidRDefault="00995A9D" w:rsidP="00995A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552523" wp14:editId="5F7E8F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36830</wp:posOffset>
                      </wp:positionV>
                      <wp:extent cx="4629150" cy="38100"/>
                      <wp:effectExtent l="38100" t="38100" r="76200" b="952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29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96F0C7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.9pt" to="364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CD2FB2" w:rsidRDefault="006B0682">
            <w:r>
              <w:t>Type</w:t>
            </w:r>
          </w:p>
        </w:tc>
        <w:tc>
          <w:tcPr>
            <w:tcW w:w="2880" w:type="dxa"/>
          </w:tcPr>
          <w:p w:rsidR="00CD2FB2" w:rsidRDefault="006B0682">
            <w:r>
              <w:t>Description</w:t>
            </w:r>
          </w:p>
          <w:p w:rsidR="00995A9D" w:rsidRDefault="00995A9D"/>
        </w:tc>
      </w:tr>
      <w:tr w:rsidR="00CD2FB2">
        <w:tc>
          <w:tcPr>
            <w:tcW w:w="2880" w:type="dxa"/>
          </w:tcPr>
          <w:p w:rsidR="00CD2FB2" w:rsidRDefault="006B0682">
            <w:r>
              <w:t>patient_id</w:t>
            </w:r>
          </w:p>
        </w:tc>
        <w:tc>
          <w:tcPr>
            <w:tcW w:w="2880" w:type="dxa"/>
          </w:tcPr>
          <w:p w:rsidR="00CD2FB2" w:rsidRDefault="006B0682">
            <w:r>
              <w:t>INT (PK)</w:t>
            </w:r>
          </w:p>
        </w:tc>
        <w:tc>
          <w:tcPr>
            <w:tcW w:w="2880" w:type="dxa"/>
          </w:tcPr>
          <w:p w:rsidR="00CD2FB2" w:rsidRDefault="006B0682">
            <w:r>
              <w:t>Unique patient 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full_name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Patient’s full name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email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Unique email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phone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Phone number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gender</w:t>
            </w:r>
          </w:p>
        </w:tc>
        <w:tc>
          <w:tcPr>
            <w:tcW w:w="2880" w:type="dxa"/>
          </w:tcPr>
          <w:p w:rsidR="00CD2FB2" w:rsidRDefault="006B0682">
            <w:r>
              <w:t>ENUM</w:t>
            </w:r>
          </w:p>
        </w:tc>
        <w:tc>
          <w:tcPr>
            <w:tcW w:w="2880" w:type="dxa"/>
          </w:tcPr>
          <w:p w:rsidR="00CD2FB2" w:rsidRDefault="006B0682">
            <w:r>
              <w:t>Male, Female, Other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dob</w:t>
            </w:r>
          </w:p>
        </w:tc>
        <w:tc>
          <w:tcPr>
            <w:tcW w:w="2880" w:type="dxa"/>
          </w:tcPr>
          <w:p w:rsidR="00CD2FB2" w:rsidRDefault="006B0682">
            <w:r>
              <w:t>DATE</w:t>
            </w:r>
          </w:p>
        </w:tc>
        <w:tc>
          <w:tcPr>
            <w:tcW w:w="2880" w:type="dxa"/>
          </w:tcPr>
          <w:p w:rsidR="00CD2FB2" w:rsidRDefault="006B0682">
            <w:r>
              <w:t>Date of birth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created_at</w:t>
            </w:r>
          </w:p>
        </w:tc>
        <w:tc>
          <w:tcPr>
            <w:tcW w:w="2880" w:type="dxa"/>
          </w:tcPr>
          <w:p w:rsidR="00CD2FB2" w:rsidRDefault="006B0682">
            <w:r>
              <w:t>TIMESTAMP</w:t>
            </w:r>
          </w:p>
        </w:tc>
        <w:tc>
          <w:tcPr>
            <w:tcW w:w="2880" w:type="dxa"/>
          </w:tcPr>
          <w:p w:rsidR="00CD2FB2" w:rsidRDefault="006B0682">
            <w:r>
              <w:t>Registration date</w:t>
            </w:r>
          </w:p>
        </w:tc>
      </w:tr>
    </w:tbl>
    <w:p w:rsidR="0042788C" w:rsidRDefault="0042788C">
      <w:pPr>
        <w:pStyle w:val="Heading3"/>
      </w:pPr>
    </w:p>
    <w:p w:rsidR="0042788C" w:rsidRDefault="0042788C">
      <w:pPr>
        <w:pStyle w:val="Heading3"/>
      </w:pPr>
    </w:p>
    <w:p w:rsidR="0042788C" w:rsidRDefault="0042788C">
      <w:pPr>
        <w:pStyle w:val="Heading3"/>
      </w:pPr>
    </w:p>
    <w:p w:rsidR="00CD2FB2" w:rsidRDefault="006B0682">
      <w:pPr>
        <w:pStyle w:val="Heading3"/>
      </w:pPr>
      <w:r>
        <w:t>2. Doctors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2FB2">
        <w:tc>
          <w:tcPr>
            <w:tcW w:w="2880" w:type="dxa"/>
          </w:tcPr>
          <w:p w:rsidR="00995A9D" w:rsidRDefault="006B0682">
            <w:r>
              <w:t>Field</w:t>
            </w:r>
          </w:p>
          <w:p w:rsidR="00CD2FB2" w:rsidRPr="00995A9D" w:rsidRDefault="00995A9D" w:rsidP="00995A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552523" wp14:editId="5F7E8F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36830</wp:posOffset>
                      </wp:positionV>
                      <wp:extent cx="4629150" cy="38100"/>
                      <wp:effectExtent l="38100" t="38100" r="76200" b="952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29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87F83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.9pt" to="364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CD2FB2" w:rsidRDefault="006B0682">
            <w:r>
              <w:lastRenderedPageBreak/>
              <w:t>Type</w:t>
            </w:r>
          </w:p>
        </w:tc>
        <w:tc>
          <w:tcPr>
            <w:tcW w:w="2880" w:type="dxa"/>
          </w:tcPr>
          <w:p w:rsidR="00CD2FB2" w:rsidRDefault="006B0682">
            <w:r>
              <w:t>Description</w:t>
            </w:r>
          </w:p>
          <w:p w:rsidR="00995A9D" w:rsidRDefault="00995A9D"/>
        </w:tc>
      </w:tr>
      <w:tr w:rsidR="00CD2FB2">
        <w:tc>
          <w:tcPr>
            <w:tcW w:w="2880" w:type="dxa"/>
          </w:tcPr>
          <w:p w:rsidR="00CD2FB2" w:rsidRDefault="006B0682">
            <w:r>
              <w:lastRenderedPageBreak/>
              <w:t>doctor_id</w:t>
            </w:r>
          </w:p>
        </w:tc>
        <w:tc>
          <w:tcPr>
            <w:tcW w:w="2880" w:type="dxa"/>
          </w:tcPr>
          <w:p w:rsidR="00CD2FB2" w:rsidRDefault="006B0682">
            <w:r>
              <w:t>INT (PK)</w:t>
            </w:r>
          </w:p>
        </w:tc>
        <w:tc>
          <w:tcPr>
            <w:tcW w:w="2880" w:type="dxa"/>
          </w:tcPr>
          <w:p w:rsidR="00CD2FB2" w:rsidRDefault="006B0682">
            <w:r>
              <w:t>Unique doctor 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full_name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Doctor’s full name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email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Unique email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phone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Phone number</w:t>
            </w:r>
          </w:p>
        </w:tc>
      </w:tr>
      <w:tr w:rsidR="00CD2FB2">
        <w:tc>
          <w:tcPr>
            <w:tcW w:w="2880" w:type="dxa"/>
          </w:tcPr>
          <w:p w:rsidR="00CD2FB2" w:rsidRDefault="0042788C">
            <w:r>
              <w:t>Specialization</w:t>
            </w:r>
          </w:p>
          <w:p w:rsidR="0042788C" w:rsidRDefault="0042788C">
            <w:r>
              <w:t xml:space="preserve">Timeslot </w:t>
            </w:r>
          </w:p>
        </w:tc>
        <w:tc>
          <w:tcPr>
            <w:tcW w:w="2880" w:type="dxa"/>
          </w:tcPr>
          <w:p w:rsidR="00CD2FB2" w:rsidRDefault="0042788C">
            <w:r>
              <w:t>VARCHAR</w:t>
            </w:r>
          </w:p>
          <w:p w:rsidR="0042788C" w:rsidRDefault="0042788C">
            <w:r>
              <w:t>Date</w:t>
            </w:r>
          </w:p>
        </w:tc>
        <w:tc>
          <w:tcPr>
            <w:tcW w:w="2880" w:type="dxa"/>
          </w:tcPr>
          <w:p w:rsidR="00CD2FB2" w:rsidRDefault="0042788C">
            <w:r>
              <w:t>Name (e.g. Dental)</w:t>
            </w:r>
          </w:p>
          <w:p w:rsidR="0042788C" w:rsidRDefault="0042788C">
            <w:r>
              <w:t xml:space="preserve">Date of the Slot 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gender</w:t>
            </w:r>
          </w:p>
        </w:tc>
        <w:tc>
          <w:tcPr>
            <w:tcW w:w="2880" w:type="dxa"/>
          </w:tcPr>
          <w:p w:rsidR="00CD2FB2" w:rsidRDefault="006B0682">
            <w:r>
              <w:t>ENUM</w:t>
            </w:r>
          </w:p>
        </w:tc>
        <w:tc>
          <w:tcPr>
            <w:tcW w:w="2880" w:type="dxa"/>
          </w:tcPr>
          <w:p w:rsidR="00CD2FB2" w:rsidRDefault="006B0682">
            <w:r>
              <w:t>Male, Female, Other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clinic_id</w:t>
            </w:r>
          </w:p>
        </w:tc>
        <w:tc>
          <w:tcPr>
            <w:tcW w:w="2880" w:type="dxa"/>
          </w:tcPr>
          <w:p w:rsidR="00CD2FB2" w:rsidRDefault="006B0682">
            <w:r>
              <w:t>INT (FK)</w:t>
            </w:r>
          </w:p>
        </w:tc>
        <w:tc>
          <w:tcPr>
            <w:tcW w:w="2880" w:type="dxa"/>
          </w:tcPr>
          <w:p w:rsidR="00CD2FB2" w:rsidRDefault="006B0682">
            <w:r>
              <w:t>Affiliated clinic/hospital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created_at</w:t>
            </w:r>
          </w:p>
        </w:tc>
        <w:tc>
          <w:tcPr>
            <w:tcW w:w="2880" w:type="dxa"/>
          </w:tcPr>
          <w:p w:rsidR="00CD2FB2" w:rsidRDefault="006B0682">
            <w:r>
              <w:t>TIMESTAMP</w:t>
            </w:r>
          </w:p>
        </w:tc>
        <w:tc>
          <w:tcPr>
            <w:tcW w:w="2880" w:type="dxa"/>
          </w:tcPr>
          <w:p w:rsidR="00CD2FB2" w:rsidRDefault="006B0682">
            <w:r>
              <w:t>Registration date</w:t>
            </w:r>
          </w:p>
        </w:tc>
      </w:tr>
    </w:tbl>
    <w:p w:rsidR="00CD2FB2" w:rsidRDefault="006B0682">
      <w:pPr>
        <w:pStyle w:val="Heading3"/>
      </w:pPr>
      <w:r>
        <w:t>3. Appointments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2FB2">
        <w:tc>
          <w:tcPr>
            <w:tcW w:w="2880" w:type="dxa"/>
          </w:tcPr>
          <w:p w:rsidR="00995A9D" w:rsidRDefault="006B0682">
            <w:r>
              <w:t>Field</w:t>
            </w:r>
          </w:p>
          <w:p w:rsidR="00CD2FB2" w:rsidRPr="00995A9D" w:rsidRDefault="00995A9D" w:rsidP="00995A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552523" wp14:editId="5F7E8F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36195</wp:posOffset>
                      </wp:positionV>
                      <wp:extent cx="4629150" cy="38100"/>
                      <wp:effectExtent l="38100" t="38100" r="76200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29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DC038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.85pt" to="36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CD2FB2" w:rsidRDefault="006B0682">
            <w:r>
              <w:t>Type</w:t>
            </w:r>
          </w:p>
        </w:tc>
        <w:tc>
          <w:tcPr>
            <w:tcW w:w="2880" w:type="dxa"/>
          </w:tcPr>
          <w:p w:rsidR="00995A9D" w:rsidRDefault="006B0682">
            <w:r>
              <w:t>Description</w:t>
            </w:r>
          </w:p>
          <w:p w:rsidR="00995A9D" w:rsidRDefault="00995A9D"/>
        </w:tc>
      </w:tr>
      <w:tr w:rsidR="00CD2FB2">
        <w:tc>
          <w:tcPr>
            <w:tcW w:w="2880" w:type="dxa"/>
          </w:tcPr>
          <w:p w:rsidR="00CD2FB2" w:rsidRDefault="006B0682">
            <w:r>
              <w:t>appointment_id</w:t>
            </w:r>
          </w:p>
        </w:tc>
        <w:tc>
          <w:tcPr>
            <w:tcW w:w="2880" w:type="dxa"/>
          </w:tcPr>
          <w:p w:rsidR="00CD2FB2" w:rsidRDefault="006B0682">
            <w:r>
              <w:t>INT (PK)</w:t>
            </w:r>
          </w:p>
        </w:tc>
        <w:tc>
          <w:tcPr>
            <w:tcW w:w="2880" w:type="dxa"/>
          </w:tcPr>
          <w:p w:rsidR="00CD2FB2" w:rsidRDefault="006B0682">
            <w:r>
              <w:t>Unique appointment 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patient_id</w:t>
            </w:r>
          </w:p>
        </w:tc>
        <w:tc>
          <w:tcPr>
            <w:tcW w:w="2880" w:type="dxa"/>
          </w:tcPr>
          <w:p w:rsidR="00CD2FB2" w:rsidRDefault="006B0682">
            <w:r>
              <w:t>INT (FK)</w:t>
            </w:r>
          </w:p>
        </w:tc>
        <w:tc>
          <w:tcPr>
            <w:tcW w:w="2880" w:type="dxa"/>
          </w:tcPr>
          <w:p w:rsidR="00CD2FB2" w:rsidRDefault="006B0682">
            <w:r>
              <w:t>Linked patient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doctor_id</w:t>
            </w:r>
          </w:p>
        </w:tc>
        <w:tc>
          <w:tcPr>
            <w:tcW w:w="2880" w:type="dxa"/>
          </w:tcPr>
          <w:p w:rsidR="00CD2FB2" w:rsidRDefault="006B0682">
            <w:r>
              <w:t>INT (FK)</w:t>
            </w:r>
          </w:p>
        </w:tc>
        <w:tc>
          <w:tcPr>
            <w:tcW w:w="2880" w:type="dxa"/>
          </w:tcPr>
          <w:p w:rsidR="00CD2FB2" w:rsidRDefault="006B0682">
            <w:r>
              <w:t>Linked doctor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bookmarkStart w:id="0" w:name="_GoBack"/>
            <w:bookmarkEnd w:id="0"/>
            <w:r>
              <w:t>status</w:t>
            </w:r>
          </w:p>
        </w:tc>
        <w:tc>
          <w:tcPr>
            <w:tcW w:w="2880" w:type="dxa"/>
          </w:tcPr>
          <w:p w:rsidR="00CD2FB2" w:rsidRDefault="006B0682">
            <w:r>
              <w:t>ENUM</w:t>
            </w:r>
          </w:p>
        </w:tc>
        <w:tc>
          <w:tcPr>
            <w:tcW w:w="2880" w:type="dxa"/>
          </w:tcPr>
          <w:p w:rsidR="00CD2FB2" w:rsidRDefault="006B0682">
            <w:r>
              <w:t>Pending, Confirmed, Cancelled, etc.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reason</w:t>
            </w:r>
          </w:p>
        </w:tc>
        <w:tc>
          <w:tcPr>
            <w:tcW w:w="2880" w:type="dxa"/>
          </w:tcPr>
          <w:p w:rsidR="00CD2FB2" w:rsidRDefault="006B0682">
            <w:r>
              <w:t>TEXT</w:t>
            </w:r>
          </w:p>
        </w:tc>
        <w:tc>
          <w:tcPr>
            <w:tcW w:w="2880" w:type="dxa"/>
          </w:tcPr>
          <w:p w:rsidR="00CD2FB2" w:rsidRDefault="006B0682">
            <w:r>
              <w:t>Reason for the appointment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booked_at</w:t>
            </w:r>
          </w:p>
        </w:tc>
        <w:tc>
          <w:tcPr>
            <w:tcW w:w="2880" w:type="dxa"/>
          </w:tcPr>
          <w:p w:rsidR="00CD2FB2" w:rsidRDefault="006B0682">
            <w:r>
              <w:t>TIMESTAMP</w:t>
            </w:r>
          </w:p>
        </w:tc>
        <w:tc>
          <w:tcPr>
            <w:tcW w:w="2880" w:type="dxa"/>
          </w:tcPr>
          <w:p w:rsidR="00CD2FB2" w:rsidRDefault="006B0682">
            <w:r>
              <w:t>Booking time</w:t>
            </w:r>
          </w:p>
        </w:tc>
      </w:tr>
    </w:tbl>
    <w:p w:rsidR="0042788C" w:rsidRDefault="0042788C">
      <w:pPr>
        <w:pStyle w:val="Heading3"/>
      </w:pPr>
    </w:p>
    <w:p w:rsidR="00CD2FB2" w:rsidRDefault="008B0D45">
      <w:pPr>
        <w:pStyle w:val="Heading3"/>
      </w:pPr>
      <w:r>
        <w:t>4</w:t>
      </w:r>
      <w:r w:rsidR="006B0682">
        <w:t>. Clinics / Hospitals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2FB2">
        <w:tc>
          <w:tcPr>
            <w:tcW w:w="2880" w:type="dxa"/>
          </w:tcPr>
          <w:p w:rsidR="00CD2FB2" w:rsidRDefault="00995A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552523" wp14:editId="5F7E8F8C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328295</wp:posOffset>
                      </wp:positionV>
                      <wp:extent cx="4629150" cy="38100"/>
                      <wp:effectExtent l="38100" t="38100" r="7620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29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BD6A9" id="Straight Connector 2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5.85pt" to="360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6B0682">
              <w:t>Field</w:t>
            </w:r>
          </w:p>
        </w:tc>
        <w:tc>
          <w:tcPr>
            <w:tcW w:w="2880" w:type="dxa"/>
          </w:tcPr>
          <w:p w:rsidR="00CD2FB2" w:rsidRDefault="006B0682">
            <w:r>
              <w:t>Type</w:t>
            </w:r>
          </w:p>
        </w:tc>
        <w:tc>
          <w:tcPr>
            <w:tcW w:w="2880" w:type="dxa"/>
          </w:tcPr>
          <w:p w:rsidR="00995A9D" w:rsidRDefault="006B0682">
            <w:r>
              <w:t>Description</w:t>
            </w:r>
          </w:p>
          <w:p w:rsidR="00995A9D" w:rsidRDefault="00995A9D"/>
        </w:tc>
      </w:tr>
      <w:tr w:rsidR="00CD2FB2">
        <w:tc>
          <w:tcPr>
            <w:tcW w:w="2880" w:type="dxa"/>
          </w:tcPr>
          <w:p w:rsidR="00CD2FB2" w:rsidRDefault="006B0682">
            <w:r>
              <w:t>clinic_id</w:t>
            </w:r>
          </w:p>
        </w:tc>
        <w:tc>
          <w:tcPr>
            <w:tcW w:w="2880" w:type="dxa"/>
          </w:tcPr>
          <w:p w:rsidR="00CD2FB2" w:rsidRDefault="006B0682">
            <w:r>
              <w:t>INT (PK)</w:t>
            </w:r>
          </w:p>
        </w:tc>
        <w:tc>
          <w:tcPr>
            <w:tcW w:w="2880" w:type="dxa"/>
          </w:tcPr>
          <w:p w:rsidR="00CD2FB2" w:rsidRDefault="006B0682">
            <w:r>
              <w:t>Unique 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name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Clinic name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lastRenderedPageBreak/>
              <w:t>address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Clinic location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phone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Contact number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created_at</w:t>
            </w:r>
          </w:p>
        </w:tc>
        <w:tc>
          <w:tcPr>
            <w:tcW w:w="2880" w:type="dxa"/>
          </w:tcPr>
          <w:p w:rsidR="00CD2FB2" w:rsidRDefault="006B0682">
            <w:r>
              <w:t>TIMESTAMP</w:t>
            </w:r>
          </w:p>
        </w:tc>
        <w:tc>
          <w:tcPr>
            <w:tcW w:w="2880" w:type="dxa"/>
          </w:tcPr>
          <w:p w:rsidR="00CD2FB2" w:rsidRDefault="006B0682">
            <w:r>
              <w:t>Creation date</w:t>
            </w:r>
          </w:p>
        </w:tc>
      </w:tr>
    </w:tbl>
    <w:p w:rsidR="00CD2FB2" w:rsidRDefault="008B0D45">
      <w:pPr>
        <w:pStyle w:val="Heading3"/>
      </w:pPr>
      <w:r>
        <w:t>5</w:t>
      </w:r>
      <w:r w:rsidR="006B0682">
        <w:t xml:space="preserve">. </w:t>
      </w:r>
      <w:r>
        <w:t xml:space="preserve">Employee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2FB2">
        <w:tc>
          <w:tcPr>
            <w:tcW w:w="2880" w:type="dxa"/>
          </w:tcPr>
          <w:p w:rsidR="00CD2FB2" w:rsidRDefault="006B0682">
            <w:r>
              <w:t>Field</w:t>
            </w:r>
          </w:p>
        </w:tc>
        <w:tc>
          <w:tcPr>
            <w:tcW w:w="2880" w:type="dxa"/>
          </w:tcPr>
          <w:p w:rsidR="00CD2FB2" w:rsidRDefault="006B0682">
            <w:r>
              <w:t>Type</w:t>
            </w:r>
          </w:p>
        </w:tc>
        <w:tc>
          <w:tcPr>
            <w:tcW w:w="2880" w:type="dxa"/>
          </w:tcPr>
          <w:p w:rsidR="00CD2FB2" w:rsidRDefault="006B0682">
            <w:r>
              <w:t>Description</w:t>
            </w:r>
          </w:p>
        </w:tc>
      </w:tr>
      <w:tr w:rsidR="00995A9D">
        <w:tc>
          <w:tcPr>
            <w:tcW w:w="2880" w:type="dxa"/>
          </w:tcPr>
          <w:p w:rsidR="00995A9D" w:rsidRDefault="00995A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8255</wp:posOffset>
                      </wp:positionV>
                      <wp:extent cx="4629150" cy="38100"/>
                      <wp:effectExtent l="38100" t="38100" r="7620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2915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74631" id="Straight Connector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5pt" to="359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995A9D" w:rsidRDefault="00995A9D"/>
        </w:tc>
        <w:tc>
          <w:tcPr>
            <w:tcW w:w="2880" w:type="dxa"/>
          </w:tcPr>
          <w:p w:rsidR="00995A9D" w:rsidRDefault="00995A9D"/>
        </w:tc>
      </w:tr>
      <w:tr w:rsidR="00CD2FB2">
        <w:tc>
          <w:tcPr>
            <w:tcW w:w="2880" w:type="dxa"/>
          </w:tcPr>
          <w:p w:rsidR="00CD2FB2" w:rsidRDefault="008B0D45">
            <w:r>
              <w:t xml:space="preserve">Employee </w:t>
            </w:r>
            <w:r w:rsidR="006B0682">
              <w:t>_id</w:t>
            </w:r>
          </w:p>
        </w:tc>
        <w:tc>
          <w:tcPr>
            <w:tcW w:w="2880" w:type="dxa"/>
          </w:tcPr>
          <w:p w:rsidR="00CD2FB2" w:rsidRDefault="006B0682">
            <w:r>
              <w:t>INT (PK)</w:t>
            </w:r>
          </w:p>
        </w:tc>
        <w:tc>
          <w:tcPr>
            <w:tcW w:w="2880" w:type="dxa"/>
          </w:tcPr>
          <w:p w:rsidR="00CD2FB2" w:rsidRDefault="006B0682">
            <w:r>
              <w:t>Unique 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username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Admin username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password_hash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Hashed password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email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Email address</w:t>
            </w:r>
          </w:p>
        </w:tc>
      </w:tr>
    </w:tbl>
    <w:p w:rsidR="00CD2FB2" w:rsidRDefault="008B0D45">
      <w:pPr>
        <w:pStyle w:val="Heading3"/>
      </w:pPr>
      <w:r>
        <w:t xml:space="preserve">6. Payments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2FB2">
        <w:tc>
          <w:tcPr>
            <w:tcW w:w="2880" w:type="dxa"/>
          </w:tcPr>
          <w:p w:rsidR="00CD2FB2" w:rsidRDefault="006B0682">
            <w:r>
              <w:t>Field</w:t>
            </w:r>
          </w:p>
        </w:tc>
        <w:tc>
          <w:tcPr>
            <w:tcW w:w="2880" w:type="dxa"/>
          </w:tcPr>
          <w:p w:rsidR="00CD2FB2" w:rsidRDefault="006B0682">
            <w:r>
              <w:t>Type</w:t>
            </w:r>
          </w:p>
        </w:tc>
        <w:tc>
          <w:tcPr>
            <w:tcW w:w="2880" w:type="dxa"/>
          </w:tcPr>
          <w:p w:rsidR="00CD2FB2" w:rsidRDefault="006B0682">
            <w:r>
              <w:t>Description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payment_id</w:t>
            </w:r>
          </w:p>
        </w:tc>
        <w:tc>
          <w:tcPr>
            <w:tcW w:w="2880" w:type="dxa"/>
          </w:tcPr>
          <w:p w:rsidR="00CD2FB2" w:rsidRDefault="006B0682">
            <w:r>
              <w:t>INT (PK)</w:t>
            </w:r>
          </w:p>
        </w:tc>
        <w:tc>
          <w:tcPr>
            <w:tcW w:w="2880" w:type="dxa"/>
          </w:tcPr>
          <w:p w:rsidR="00CD2FB2" w:rsidRDefault="006B0682">
            <w:r>
              <w:t>Unique 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appointment_id</w:t>
            </w:r>
          </w:p>
        </w:tc>
        <w:tc>
          <w:tcPr>
            <w:tcW w:w="2880" w:type="dxa"/>
          </w:tcPr>
          <w:p w:rsidR="00CD2FB2" w:rsidRDefault="006B0682">
            <w:r>
              <w:t>INT (FK)</w:t>
            </w:r>
          </w:p>
        </w:tc>
        <w:tc>
          <w:tcPr>
            <w:tcW w:w="2880" w:type="dxa"/>
          </w:tcPr>
          <w:p w:rsidR="00CD2FB2" w:rsidRDefault="006B0682">
            <w:r>
              <w:t>Linked appointment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amount</w:t>
            </w:r>
          </w:p>
        </w:tc>
        <w:tc>
          <w:tcPr>
            <w:tcW w:w="2880" w:type="dxa"/>
          </w:tcPr>
          <w:p w:rsidR="00CD2FB2" w:rsidRDefault="006B0682">
            <w:r>
              <w:t>DECIMAL</w:t>
            </w:r>
          </w:p>
        </w:tc>
        <w:tc>
          <w:tcPr>
            <w:tcW w:w="2880" w:type="dxa"/>
          </w:tcPr>
          <w:p w:rsidR="00CD2FB2" w:rsidRDefault="006B0682">
            <w:r>
              <w:t>Amount paid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method</w:t>
            </w:r>
          </w:p>
        </w:tc>
        <w:tc>
          <w:tcPr>
            <w:tcW w:w="2880" w:type="dxa"/>
          </w:tcPr>
          <w:p w:rsidR="00CD2FB2" w:rsidRDefault="006B0682">
            <w:r>
              <w:t>VARCHAR</w:t>
            </w:r>
          </w:p>
        </w:tc>
        <w:tc>
          <w:tcPr>
            <w:tcW w:w="2880" w:type="dxa"/>
          </w:tcPr>
          <w:p w:rsidR="00CD2FB2" w:rsidRDefault="006B0682">
            <w:r>
              <w:t>Payment method</w:t>
            </w:r>
          </w:p>
        </w:tc>
      </w:tr>
      <w:tr w:rsidR="00CD2FB2">
        <w:tc>
          <w:tcPr>
            <w:tcW w:w="2880" w:type="dxa"/>
          </w:tcPr>
          <w:p w:rsidR="00CD2FB2" w:rsidRDefault="006B0682">
            <w:r>
              <w:t>paid_at</w:t>
            </w:r>
          </w:p>
        </w:tc>
        <w:tc>
          <w:tcPr>
            <w:tcW w:w="2880" w:type="dxa"/>
          </w:tcPr>
          <w:p w:rsidR="00CD2FB2" w:rsidRDefault="006B0682">
            <w:r>
              <w:t>TIMESTAMP</w:t>
            </w:r>
          </w:p>
        </w:tc>
        <w:tc>
          <w:tcPr>
            <w:tcW w:w="2880" w:type="dxa"/>
          </w:tcPr>
          <w:p w:rsidR="00CD2FB2" w:rsidRDefault="006B0682">
            <w:r>
              <w:t>Payment date</w:t>
            </w:r>
          </w:p>
        </w:tc>
      </w:tr>
    </w:tbl>
    <w:p w:rsidR="001236E8" w:rsidRPr="001236E8" w:rsidRDefault="001236E8" w:rsidP="001236E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 </w:t>
      </w:r>
      <w:proofErr w:type="spellStart"/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fudud</w:t>
      </w:r>
      <w:proofErr w:type="spellEnd"/>
      <w:proofErr w:type="gramStart"/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36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Waxaad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leedahay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table React ah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oo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hadda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Patients u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shaqaynaya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haddana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waxaad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rabtaa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cusub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oo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Hospitals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shaqaynaya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la mid ah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sida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PatientsTable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uu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yahay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6E8" w:rsidRPr="001236E8" w:rsidRDefault="001236E8" w:rsidP="00123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E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Table React ah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br/>
      </w:r>
      <w:r w:rsidRPr="001236E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Add / Edit / Delete / Search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br/>
      </w:r>
      <w:r w:rsidRPr="001236E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Kaliya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model-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Hospitals, ma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ahan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Patients</w:t>
      </w:r>
    </w:p>
    <w:p w:rsidR="001236E8" w:rsidRPr="001236E8" w:rsidRDefault="001236E8" w:rsidP="00123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Soo </w:t>
      </w:r>
      <w:proofErr w:type="spellStart"/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koobid</w:t>
      </w:r>
      <w:proofErr w:type="spellEnd"/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36E8" w:rsidRPr="001236E8" w:rsidRDefault="001236E8" w:rsidP="001236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Patients Table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236E8">
        <w:rPr>
          <w:rFonts w:ascii="Times New Roman" w:eastAsia="Times New Roman" w:hAnsi="Times New Roman" w:cs="Times New Roman"/>
          <w:b/>
          <w:bCs/>
          <w:sz w:val="24"/>
          <w:szCs w:val="24"/>
        </w:rPr>
        <w:t>Hospitals Table</w:t>
      </w:r>
    </w:p>
    <w:p w:rsidR="001236E8" w:rsidRPr="001236E8" w:rsidRDefault="001236E8" w:rsidP="001236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patientId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email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phone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gender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dob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1236E8" w:rsidRPr="001236E8" w:rsidRDefault="001236E8" w:rsidP="001236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E8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6E8">
        <w:rPr>
          <w:rFonts w:ascii="Times New Roman" w:eastAsia="Times New Roman" w:hAnsi="Times New Roman" w:cs="Times New Roman"/>
          <w:sz w:val="24"/>
          <w:szCs w:val="24"/>
        </w:rPr>
        <w:t>Beddel</w:t>
      </w:r>
      <w:proofErr w:type="spellEnd"/>
    </w:p>
    <w:p w:rsidR="001236E8" w:rsidRPr="001236E8" w:rsidRDefault="001236E8" w:rsidP="001236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clinic_id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name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address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shortNumber</w:t>
      </w:r>
      <w:proofErr w:type="spellEnd"/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city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6E8">
        <w:rPr>
          <w:rFonts w:ascii="Courier New" w:eastAsia="Times New Roman" w:hAnsi="Courier New" w:cs="Courier New"/>
          <w:sz w:val="20"/>
          <w:szCs w:val="20"/>
        </w:rPr>
        <w:t>status</w:t>
      </w:r>
      <w:r w:rsidRPr="001236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36E8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6B0682" w:rsidRPr="00951A59" w:rsidRDefault="006B0682" w:rsidP="00951A59"/>
    <w:sectPr w:rsidR="006B0682" w:rsidRPr="00951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F252CE"/>
    <w:multiLevelType w:val="multilevel"/>
    <w:tmpl w:val="F05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15"/>
    <w:rsid w:val="001236E8"/>
    <w:rsid w:val="0015074B"/>
    <w:rsid w:val="0029639D"/>
    <w:rsid w:val="00326F90"/>
    <w:rsid w:val="0042788C"/>
    <w:rsid w:val="00547626"/>
    <w:rsid w:val="005B3764"/>
    <w:rsid w:val="006B0682"/>
    <w:rsid w:val="00787DEC"/>
    <w:rsid w:val="00831557"/>
    <w:rsid w:val="008B0D45"/>
    <w:rsid w:val="00951A59"/>
    <w:rsid w:val="00995A9D"/>
    <w:rsid w:val="00A81D67"/>
    <w:rsid w:val="00AA1D8D"/>
    <w:rsid w:val="00B47730"/>
    <w:rsid w:val="00CB0664"/>
    <w:rsid w:val="00CD2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53467"/>
  <w14:defaultImageDpi w14:val="300"/>
  <w15:docId w15:val="{72FF179C-6B26-49A2-BE0F-5989D60A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23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C3FE1-D889-4893-AA0A-5775C697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Muhidin</cp:lastModifiedBy>
  <cp:revision>16</cp:revision>
  <dcterms:created xsi:type="dcterms:W3CDTF">2013-12-23T23:15:00Z</dcterms:created>
  <dcterms:modified xsi:type="dcterms:W3CDTF">2025-04-28T07:08:00Z</dcterms:modified>
  <cp:category/>
</cp:coreProperties>
</file>